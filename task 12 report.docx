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0A34D">
      <w:pPr>
        <w:pStyle w:val="2"/>
      </w:pPr>
      <w:r>
        <w:t xml:space="preserve">📚Chatbot </w:t>
      </w:r>
    </w:p>
    <w:p w14:paraId="15AB271F">
      <w:pPr>
        <w:pStyle w:val="3"/>
      </w:pPr>
      <w:r>
        <w:t>Project Title</w:t>
      </w:r>
    </w:p>
    <w:p w14:paraId="70D4492D">
      <w:r>
        <w:rPr>
          <w:sz w:val="22"/>
        </w:rPr>
        <w:t>Book Genre Chatbot using TF-IDF and Cosine Similarity</w:t>
      </w:r>
    </w:p>
    <w:p w14:paraId="199D318F">
      <w:pPr>
        <w:pStyle w:val="3"/>
      </w:pPr>
      <w:r>
        <w:t>Objective</w:t>
      </w:r>
    </w:p>
    <w:p w14:paraId="6E5F6AAF">
      <w:r>
        <w:rPr>
          <w:sz w:val="22"/>
        </w:rPr>
        <w:t>To develop a simple chatbot that can recommend a book genre based on user queries using basic Natural Language Processing (NLP) techniques.</w:t>
      </w:r>
    </w:p>
    <w:p w14:paraId="4261EEA3">
      <w:pPr>
        <w:pStyle w:val="3"/>
      </w:pPr>
      <w:r>
        <w:t>Problem Statement</w:t>
      </w:r>
    </w:p>
    <w:p w14:paraId="47AD74CF">
      <w:r>
        <w:rPr>
          <w:sz w:val="22"/>
        </w:rPr>
        <w:t>Users often find it difficult to choose a book genre that aligns with their interests. This chatbot helps users by recommending a genre based on a natural language query.</w:t>
      </w:r>
    </w:p>
    <w:p w14:paraId="20A4DB01">
      <w:pPr>
        <w:pStyle w:val="3"/>
      </w:pPr>
      <w:r>
        <w:t>Dataset Description</w:t>
      </w:r>
    </w:p>
    <w:p w14:paraId="1E9E3C3D">
      <w:r>
        <w:rPr>
          <w:sz w:val="22"/>
        </w:rPr>
        <w:t>This project uses a small, simulated dataset of book genres and their short descriptions:</w:t>
      </w:r>
      <w:r>
        <w:rPr>
          <w:sz w:val="22"/>
        </w:rPr>
        <w:br w:type="textWrapping"/>
      </w:r>
      <w:r>
        <w:rPr>
          <w:sz w:val="22"/>
        </w:rPr>
        <w:br w:type="textWrapping"/>
      </w:r>
      <w:r>
        <w:rPr>
          <w:sz w:val="22"/>
        </w:rPr>
        <w:t>Fantasy - A magical world full of dragons, wizards, and epic quests.</w:t>
      </w:r>
      <w:r>
        <w:rPr>
          <w:sz w:val="22"/>
        </w:rPr>
        <w:br w:type="textWrapping"/>
      </w:r>
      <w:r>
        <w:rPr>
          <w:sz w:val="22"/>
        </w:rPr>
        <w:t>Science Fiction - Explores futuristic technologies, space travel, and alien life.</w:t>
      </w:r>
      <w:r>
        <w:rPr>
          <w:sz w:val="22"/>
        </w:rPr>
        <w:br w:type="textWrapping"/>
      </w:r>
      <w:r>
        <w:rPr>
          <w:sz w:val="22"/>
        </w:rPr>
        <w:t>Romance - Love stories filled with emotion, passion, and relationships.</w:t>
      </w:r>
      <w:r>
        <w:rPr>
          <w:sz w:val="22"/>
        </w:rPr>
        <w:br w:type="textWrapping"/>
      </w:r>
      <w:r>
        <w:rPr>
          <w:sz w:val="22"/>
        </w:rPr>
        <w:t>Horror - Scary tales involving supernatural elements, fear, and suspense.</w:t>
      </w:r>
      <w:r>
        <w:rPr>
          <w:sz w:val="22"/>
        </w:rPr>
        <w:br w:type="textWrapping"/>
      </w:r>
      <w:r>
        <w:rPr>
          <w:sz w:val="22"/>
        </w:rPr>
        <w:t>Mystery - Whodunits and detective stories with twists and turns.</w:t>
      </w:r>
    </w:p>
    <w:p w14:paraId="2E488D1B">
      <w:pPr>
        <w:pStyle w:val="3"/>
      </w:pPr>
      <w:r>
        <w:t>Technologies Used</w:t>
      </w:r>
    </w:p>
    <w:p w14:paraId="3E0CE4E1">
      <w:r>
        <w:rPr>
          <w:sz w:val="22"/>
        </w:rPr>
        <w:t>• Python 3.x</w:t>
      </w:r>
      <w:r>
        <w:rPr>
          <w:sz w:val="22"/>
        </w:rPr>
        <w:br w:type="textWrapping"/>
      </w:r>
      <w:r>
        <w:rPr>
          <w:sz w:val="22"/>
        </w:rPr>
        <w:t>• Pandas</w:t>
      </w:r>
      <w:r>
        <w:rPr>
          <w:sz w:val="22"/>
        </w:rPr>
        <w:br w:type="textWrapping"/>
      </w:r>
      <w:r>
        <w:rPr>
          <w:sz w:val="22"/>
        </w:rPr>
        <w:t>• Regular Expressions (Regex)</w:t>
      </w:r>
      <w:r>
        <w:rPr>
          <w:sz w:val="22"/>
        </w:rPr>
        <w:br w:type="textWrapping"/>
      </w:r>
      <w:r>
        <w:rPr>
          <w:sz w:val="22"/>
        </w:rPr>
        <w:t>• Scikit-learn (TfidfVectorizer, cosine_similarity)</w:t>
      </w:r>
    </w:p>
    <w:p w14:paraId="6B91D46B">
      <w:pPr>
        <w:pStyle w:val="3"/>
      </w:pPr>
      <w:r>
        <w:t>Methodology</w:t>
      </w:r>
    </w:p>
    <w:p w14:paraId="02AAB1FA">
      <w:r>
        <w:rPr>
          <w:sz w:val="22"/>
        </w:rPr>
        <w:t>1. Text Cleaning:</w:t>
      </w:r>
      <w:r>
        <w:rPr>
          <w:sz w:val="22"/>
        </w:rPr>
        <w:br w:type="textWrapping"/>
      </w:r>
      <w:r>
        <w:rPr>
          <w:sz w:val="22"/>
        </w:rPr>
        <w:t>- Convert text to lowercase.</w:t>
      </w:r>
      <w:r>
        <w:rPr>
          <w:sz w:val="22"/>
        </w:rPr>
        <w:br w:type="textWrapping"/>
      </w:r>
      <w:r>
        <w:rPr>
          <w:sz w:val="22"/>
        </w:rPr>
        <w:t>- Remove punctuation and special characters.</w:t>
      </w:r>
      <w:r>
        <w:rPr>
          <w:sz w:val="22"/>
        </w:rPr>
        <w:br w:type="textWrapping"/>
      </w:r>
      <w:r>
        <w:rPr>
          <w:sz w:val="22"/>
        </w:rPr>
        <w:t>- Strip whitespaces.</w:t>
      </w:r>
      <w:r>
        <w:rPr>
          <w:sz w:val="22"/>
        </w:rPr>
        <w:br w:type="textWrapping"/>
      </w:r>
      <w:r>
        <w:rPr>
          <w:sz w:val="22"/>
        </w:rPr>
        <w:br w:type="textWrapping"/>
      </w:r>
      <w:r>
        <w:rPr>
          <w:sz w:val="22"/>
        </w:rPr>
        <w:t>2. Vectorization:</w:t>
      </w:r>
      <w:r>
        <w:rPr>
          <w:sz w:val="22"/>
        </w:rPr>
        <w:br w:type="textWrapping"/>
      </w:r>
      <w:r>
        <w:rPr>
          <w:sz w:val="22"/>
        </w:rPr>
        <w:t>- TfidfVectorizer converts the cleaned descriptions into numerical vectors.</w:t>
      </w:r>
      <w:r>
        <w:rPr>
          <w:sz w:val="22"/>
        </w:rPr>
        <w:br w:type="textWrapping"/>
      </w:r>
      <w:r>
        <w:rPr>
          <w:sz w:val="22"/>
        </w:rPr>
        <w:br w:type="textWrapping"/>
      </w:r>
      <w:r>
        <w:rPr>
          <w:sz w:val="22"/>
        </w:rPr>
        <w:t>3. Similarity Matching:</w:t>
      </w:r>
      <w:r>
        <w:rPr>
          <w:sz w:val="22"/>
        </w:rPr>
        <w:br w:type="textWrapping"/>
      </w:r>
      <w:r>
        <w:rPr>
          <w:sz w:val="22"/>
        </w:rPr>
        <w:t>- User input is transformed into a vector and compared with genre vectors using Cosine Similarity.</w:t>
      </w:r>
      <w:r>
        <w:rPr>
          <w:sz w:val="22"/>
        </w:rPr>
        <w:br w:type="textWrapping"/>
      </w:r>
      <w:r>
        <w:rPr>
          <w:sz w:val="22"/>
        </w:rPr>
        <w:t>- The genre with the highest similarity score is selected.</w:t>
      </w:r>
    </w:p>
    <w:p w14:paraId="6D5966AD">
      <w:pPr>
        <w:pStyle w:val="3"/>
      </w:pPr>
      <w:r>
        <w:t>How the Chatbot Works</w:t>
      </w:r>
    </w:p>
    <w:p w14:paraId="17A44DCC">
      <w:r>
        <w:rPr>
          <w:sz w:val="22"/>
        </w:rPr>
        <w:t>1. User Input: The user enters a sentence (e.g., 'I love stories with magic and wizards').</w:t>
      </w:r>
      <w:r>
        <w:rPr>
          <w:sz w:val="22"/>
        </w:rPr>
        <w:br w:type="textWrapping"/>
      </w:r>
      <w:r>
        <w:rPr>
          <w:sz w:val="22"/>
        </w:rPr>
        <w:t>2. Preprocessing: The sentence is cleaned and vectorized.</w:t>
      </w:r>
      <w:r>
        <w:rPr>
          <w:sz w:val="22"/>
        </w:rPr>
        <w:br w:type="textWrapping"/>
      </w:r>
      <w:r>
        <w:rPr>
          <w:sz w:val="22"/>
        </w:rPr>
        <w:t>3. Similarity Check: The chatbot calculates similarity between user query and genre descriptions.</w:t>
      </w:r>
      <w:r>
        <w:rPr>
          <w:sz w:val="22"/>
        </w:rPr>
        <w:br w:type="textWrapping"/>
      </w:r>
      <w:r>
        <w:rPr>
          <w:sz w:val="22"/>
        </w:rPr>
        <w:t>4. Response: Returns the genre with the highest similarity score above a threshold.</w:t>
      </w:r>
    </w:p>
    <w:p w14:paraId="4E3CE584">
      <w:pPr>
        <w:pStyle w:val="3"/>
      </w:pPr>
      <w:r>
        <w:t>Sample Query</w:t>
      </w:r>
    </w:p>
    <w:p w14:paraId="3D8CAA28">
      <w:r>
        <w:rPr>
          <w:sz w:val="22"/>
        </w:rPr>
        <w:t>get_genre_response("I love stories about future and space adventures")</w:t>
      </w:r>
      <w:r>
        <w:rPr>
          <w:sz w:val="22"/>
        </w:rPr>
        <w:br w:type="textWrapping"/>
      </w:r>
      <w:r>
        <w:rPr>
          <w:sz w:val="22"/>
        </w:rPr>
        <w:br w:type="textWrapping"/>
      </w:r>
      <w:r>
        <w:rPr>
          <w:sz w:val="22"/>
        </w:rPr>
        <w:t>Output:</w:t>
      </w:r>
      <w:r>
        <w:rPr>
          <w:sz w:val="22"/>
        </w:rPr>
        <w:br w:type="textWrapping"/>
      </w:r>
      <w:r>
        <w:rPr>
          <w:sz w:val="22"/>
        </w:rPr>
        <w:t>You might be interested in: Science Fiction</w:t>
      </w:r>
    </w:p>
    <w:p w14:paraId="2AA20071">
      <w:pPr>
        <w:pStyle w:val="3"/>
      </w:pPr>
      <w:r>
        <w:t>Code Structure</w:t>
      </w:r>
    </w:p>
    <w:p w14:paraId="6F4819D0">
      <w:r>
        <w:rPr>
          <w:sz w:val="22"/>
        </w:rPr>
        <w:t>Book_Genre_Chatbot.ipynb</w:t>
      </w:r>
      <w:r>
        <w:rPr>
          <w:sz w:val="22"/>
        </w:rPr>
        <w:br w:type="textWrapping"/>
      </w:r>
      <w:r>
        <w:rPr>
          <w:sz w:val="22"/>
        </w:rPr>
        <w:t>├── Step 1: Import libraries</w:t>
      </w:r>
      <w:r>
        <w:rPr>
          <w:sz w:val="22"/>
        </w:rPr>
        <w:br w:type="textWrapping"/>
      </w:r>
      <w:r>
        <w:rPr>
          <w:sz w:val="22"/>
        </w:rPr>
        <w:t>├── Step 2: Create dataset</w:t>
      </w:r>
      <w:r>
        <w:rPr>
          <w:sz w:val="22"/>
        </w:rPr>
        <w:br w:type="textWrapping"/>
      </w:r>
      <w:r>
        <w:rPr>
          <w:sz w:val="22"/>
        </w:rPr>
        <w:t>├── Step 3: Clean text using regex</w:t>
      </w:r>
      <w:r>
        <w:rPr>
          <w:sz w:val="22"/>
        </w:rPr>
        <w:br w:type="textWrapping"/>
      </w:r>
      <w:r>
        <w:rPr>
          <w:sz w:val="22"/>
        </w:rPr>
        <w:t>├── Step 4: Vectorize using TF-IDF</w:t>
      </w:r>
      <w:r>
        <w:rPr>
          <w:sz w:val="22"/>
        </w:rPr>
        <w:br w:type="textWrapping"/>
      </w:r>
      <w:r>
        <w:rPr>
          <w:sz w:val="22"/>
        </w:rPr>
        <w:t>├── Step 5: Define chatbot function</w:t>
      </w:r>
      <w:r>
        <w:rPr>
          <w:sz w:val="22"/>
        </w:rPr>
        <w:br w:type="textWrapping"/>
      </w:r>
      <w:r>
        <w:rPr>
          <w:sz w:val="22"/>
        </w:rPr>
        <w:t>├── Step 6: Example interaction</w:t>
      </w:r>
    </w:p>
    <w:p w14:paraId="59611069">
      <w:pPr>
        <w:pStyle w:val="3"/>
      </w:pPr>
      <w:r>
        <w:t>How to Run the Notebook</w:t>
      </w:r>
    </w:p>
    <w:p w14:paraId="01C395A1">
      <w:r>
        <w:rPr>
          <w:sz w:val="22"/>
        </w:rPr>
        <w:t>1. Open Jupyter Notebook or Google Colab.</w:t>
      </w:r>
      <w:r>
        <w:rPr>
          <w:sz w:val="22"/>
        </w:rPr>
        <w:br w:type="textWrapping"/>
      </w:r>
      <w:r>
        <w:rPr>
          <w:sz w:val="22"/>
        </w:rPr>
        <w:t>2. Create a new notebook.</w:t>
      </w:r>
      <w:r>
        <w:rPr>
          <w:sz w:val="22"/>
        </w:rPr>
        <w:br w:type="textWrapping"/>
      </w:r>
      <w:r>
        <w:rPr>
          <w:sz w:val="22"/>
        </w:rPr>
        <w:t>3. Paste the code.</w:t>
      </w:r>
      <w:r>
        <w:rPr>
          <w:sz w:val="22"/>
        </w:rPr>
        <w:br w:type="textWrapping"/>
      </w:r>
      <w:r>
        <w:rPr>
          <w:sz w:val="22"/>
        </w:rPr>
        <w:t>4. Run each cell in order.</w:t>
      </w:r>
      <w:r>
        <w:rPr>
          <w:sz w:val="22"/>
        </w:rPr>
        <w:br w:type="textWrapping"/>
      </w:r>
      <w:r>
        <w:rPr>
          <w:sz w:val="22"/>
        </w:rPr>
        <w:t>5. Use get_genre_response("your query") to chat.</w:t>
      </w:r>
    </w:p>
    <w:p w14:paraId="3140BE15">
      <w:pPr>
        <w:pStyle w:val="3"/>
      </w:pPr>
      <w:r>
        <w:t>Possible Enhancements</w:t>
      </w:r>
    </w:p>
    <w:p w14:paraId="6C0AD09A">
      <w:r>
        <w:rPr>
          <w:sz w:val="22"/>
        </w:rPr>
        <w:t>• Expand the dataset to include more genres.</w:t>
      </w:r>
      <w:r>
        <w:rPr>
          <w:sz w:val="22"/>
        </w:rPr>
        <w:br w:type="textWrapping"/>
      </w:r>
      <w:r>
        <w:rPr>
          <w:sz w:val="22"/>
        </w:rPr>
        <w:t>• Add a Flask or Streamlit interface.</w:t>
      </w:r>
      <w:bookmarkStart w:id="0" w:name="_GoBack"/>
      <w:bookmarkEnd w:id="0"/>
      <w:r>
        <w:rPr>
          <w:sz w:val="22"/>
        </w:rPr>
        <w:br w:type="textWrapping"/>
      </w:r>
      <w:r>
        <w:rPr>
          <w:sz w:val="22"/>
        </w:rPr>
        <w:t>• Use BERT or GPT for better responses.</w:t>
      </w:r>
      <w:r>
        <w:rPr>
          <w:sz w:val="22"/>
        </w:rPr>
        <w:br w:type="textWrapping"/>
      </w:r>
      <w:r>
        <w:rPr>
          <w:sz w:val="22"/>
        </w:rPr>
        <w:t>• Store user preferences for personalized recommendations.</w:t>
      </w:r>
    </w:p>
    <w:p w14:paraId="7BCD55BA">
      <w:pPr>
        <w:pStyle w:val="3"/>
      </w:pPr>
      <w:r>
        <w:t>Conclusion</w:t>
      </w:r>
    </w:p>
    <w:p w14:paraId="245A3780">
      <w:r>
        <w:rPr>
          <w:sz w:val="22"/>
        </w:rPr>
        <w:t>This project shows how to build a basic genre recommendation chatbot using TF-IDF and cosine similarity. It's lightweight, interpretable, and easy to deploy.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AB5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Muhammad ilyas</cp:lastModifiedBy>
  <dcterms:modified xsi:type="dcterms:W3CDTF">2025-05-04T18:49:04Z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D090453A2C5142FCA5DF23A682059A9D_12</vt:lpwstr>
  </property>
</Properties>
</file>